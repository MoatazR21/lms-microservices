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4" w:rsidRDefault="00525391">
      <w:pPr>
        <w:pStyle w:val="Title"/>
      </w:pPr>
      <w:r>
        <w:t>Learning Management System (LMS) Documentation</w:t>
      </w:r>
    </w:p>
    <w:p w:rsidR="006E5D84" w:rsidRDefault="00525391">
      <w:pPr>
        <w:pStyle w:val="Heading1"/>
      </w:pPr>
      <w:r>
        <w:t>Introduction</w:t>
      </w:r>
    </w:p>
    <w:p w:rsidR="006E5D84" w:rsidRDefault="00525391">
      <w:r>
        <w:t xml:space="preserve">This LMS allows users (students, instructors, and administrators) to manage educational content, track progress, and evaluate learning outcomes. This document outlines key use cases, describing </w:t>
      </w:r>
      <w:r>
        <w:t>the interaction between users and the system.</w:t>
      </w:r>
    </w:p>
    <w:p w:rsidR="006E5D84" w:rsidRDefault="00525391">
      <w:pPr>
        <w:pStyle w:val="Heading2"/>
      </w:pPr>
      <w:r>
        <w:t>User Roles:</w:t>
      </w:r>
    </w:p>
    <w:p w:rsidR="006E5D84" w:rsidRDefault="00525391">
      <w:r>
        <w:t>- Administrator: Manages the system, users, and permissions.</w:t>
      </w:r>
      <w:r>
        <w:br/>
        <w:t>- Instructor: Creates and manages courses, assignments, and grades.</w:t>
      </w:r>
      <w:r>
        <w:br/>
        <w:t>- Student: Enrolls in courses, submits assignments, and tracks progre</w:t>
      </w:r>
      <w:r>
        <w:t>ss.</w:t>
      </w:r>
    </w:p>
    <w:p w:rsidR="006E5D84" w:rsidRDefault="00525391">
      <w:pPr>
        <w:pStyle w:val="Heading1"/>
      </w:pPr>
      <w:r>
        <w:t>1.</w:t>
      </w:r>
      <w:r>
        <w:t xml:space="preserve"> Use Case: User </w:t>
      </w:r>
      <w:r>
        <w:t>Authentication</w:t>
      </w:r>
    </w:p>
    <w:p w:rsidR="006E5D84" w:rsidRDefault="00525391">
      <w:r>
        <w:t>Actors:</w:t>
      </w:r>
    </w:p>
    <w:p w:rsidR="006E5D84" w:rsidRDefault="00525391">
      <w:r>
        <w:t>- Student, Instructor, Administrator</w:t>
      </w:r>
    </w:p>
    <w:p w:rsidR="006E5D84" w:rsidRDefault="00525391">
      <w:r>
        <w:t>Description:</w:t>
      </w:r>
    </w:p>
    <w:p w:rsidR="006E5D84" w:rsidRDefault="00525391">
      <w:r>
        <w:t xml:space="preserve">Users must </w:t>
      </w:r>
      <w:r>
        <w:t>authenticate</w:t>
      </w:r>
      <w:r>
        <w:t xml:space="preserve"> before accessing the LMS features.</w:t>
      </w:r>
    </w:p>
    <w:p w:rsidR="006E5D84" w:rsidRDefault="00525391">
      <w:r>
        <w:t>Pre-conditions:</w:t>
      </w:r>
    </w:p>
    <w:p w:rsidR="006E5D84" w:rsidRDefault="00525391">
      <w:r>
        <w:t xml:space="preserve">- </w:t>
      </w:r>
      <w:r>
        <w:t>User must have valid credentials.</w:t>
      </w:r>
    </w:p>
    <w:p w:rsidR="006E5D84" w:rsidRDefault="00525391">
      <w:r>
        <w:t>Main Flow:</w:t>
      </w:r>
    </w:p>
    <w:p w:rsidR="006E5D84" w:rsidRDefault="00525391">
      <w:r>
        <w:t>1. User navigates to the login page.</w:t>
      </w:r>
      <w:r>
        <w:br/>
        <w:t>2.</w:t>
      </w:r>
      <w:r>
        <w:t xml:space="preserve"> User enters </w:t>
      </w:r>
      <w:r>
        <w:t>email</w:t>
      </w:r>
      <w:r>
        <w:t xml:space="preserve"> and password.</w:t>
      </w:r>
      <w:r>
        <w:br/>
        <w:t>3. System verifies the credentials.</w:t>
      </w:r>
      <w:r>
        <w:br/>
        <w:t>4. If valid, the user is directed to their dashboard.</w:t>
      </w:r>
    </w:p>
    <w:p w:rsidR="006E5D84" w:rsidRDefault="00525391">
      <w:r>
        <w:t>Post-conditions:</w:t>
      </w:r>
    </w:p>
    <w:p w:rsidR="006E5D84" w:rsidRDefault="00525391">
      <w:r>
        <w:t xml:space="preserve">- The user is successfully </w:t>
      </w:r>
      <w:r>
        <w:t>logged in and has access to their role-specific features</w:t>
      </w:r>
      <w:r>
        <w:t>.</w:t>
      </w:r>
    </w:p>
    <w:p w:rsidR="00317FD5" w:rsidRDefault="00317FD5"/>
    <w:p w:rsidR="00317FD5" w:rsidRDefault="00317FD5"/>
    <w:p w:rsidR="00317FD5" w:rsidRDefault="00317FD5"/>
    <w:p w:rsidR="00317FD5" w:rsidRDefault="00525391" w:rsidP="00317FD5">
      <w:pPr>
        <w:pStyle w:val="Heading1"/>
      </w:pPr>
      <w:r>
        <w:lastRenderedPageBreak/>
        <w:t>2</w:t>
      </w:r>
      <w:r w:rsidR="00317FD5">
        <w:t xml:space="preserve"> Use Case: User </w:t>
      </w:r>
      <w:proofErr w:type="spellStart"/>
      <w:r w:rsidR="00317FD5">
        <w:t>Registeration</w:t>
      </w:r>
      <w:proofErr w:type="spellEnd"/>
    </w:p>
    <w:p w:rsidR="00317FD5" w:rsidRDefault="00317FD5" w:rsidP="00317FD5">
      <w:r>
        <w:t>Actors:</w:t>
      </w:r>
    </w:p>
    <w:p w:rsidR="00317FD5" w:rsidRDefault="00317FD5" w:rsidP="00317FD5">
      <w:r>
        <w:t>- Student, Instructor, Administrator</w:t>
      </w:r>
    </w:p>
    <w:p w:rsidR="00317FD5" w:rsidRDefault="00317FD5" w:rsidP="00317FD5">
      <w:r>
        <w:t>Description:</w:t>
      </w:r>
    </w:p>
    <w:p w:rsidR="00317FD5" w:rsidRDefault="00317FD5" w:rsidP="00317FD5">
      <w:r>
        <w:t xml:space="preserve">Users must </w:t>
      </w:r>
      <w:proofErr w:type="spellStart"/>
      <w:r>
        <w:t>signup</w:t>
      </w:r>
      <w:proofErr w:type="spellEnd"/>
      <w:r>
        <w:t xml:space="preserve"> before accessing the LMS features.</w:t>
      </w:r>
    </w:p>
    <w:p w:rsidR="00317FD5" w:rsidRDefault="00317FD5" w:rsidP="00317FD5">
      <w:r>
        <w:t>Pre-conditions:</w:t>
      </w:r>
    </w:p>
    <w:p w:rsidR="00317FD5" w:rsidRDefault="00317FD5" w:rsidP="00317FD5">
      <w:r>
        <w:t xml:space="preserve">- </w:t>
      </w:r>
      <w:proofErr w:type="gramStart"/>
      <w:r>
        <w:t>no</w:t>
      </w:r>
      <w:proofErr w:type="gramEnd"/>
      <w:r>
        <w:t xml:space="preserve"> pre conditions</w:t>
      </w:r>
    </w:p>
    <w:p w:rsidR="00317FD5" w:rsidRDefault="00317FD5" w:rsidP="00317FD5">
      <w:r>
        <w:t>Main Flow:</w:t>
      </w:r>
    </w:p>
    <w:p w:rsidR="00317FD5" w:rsidRDefault="00317FD5" w:rsidP="00317FD5">
      <w:r>
        <w:t>1. User navigates to the signup page.</w:t>
      </w:r>
      <w:r>
        <w:br/>
        <w:t>2. User enters mobile and password and name ….</w:t>
      </w:r>
      <w:r>
        <w:br/>
        <w:t xml:space="preserve">3. System send </w:t>
      </w:r>
      <w:proofErr w:type="spellStart"/>
      <w:r>
        <w:t>otp</w:t>
      </w:r>
      <w:proofErr w:type="spellEnd"/>
      <w:r>
        <w:t>.</w:t>
      </w:r>
      <w:r>
        <w:br/>
        <w:t xml:space="preserve">4. If </w:t>
      </w:r>
      <w:proofErr w:type="spellStart"/>
      <w:r>
        <w:t>otp</w:t>
      </w:r>
      <w:proofErr w:type="spellEnd"/>
      <w:r>
        <w:t xml:space="preserve"> valid, the account created successfully.</w:t>
      </w:r>
    </w:p>
    <w:p w:rsidR="00317FD5" w:rsidRDefault="00317FD5" w:rsidP="00317FD5">
      <w:r>
        <w:t>Post-conditions:</w:t>
      </w:r>
    </w:p>
    <w:p w:rsidR="00317FD5" w:rsidRDefault="00317FD5" w:rsidP="00317FD5">
      <w:r>
        <w:t>- The user is successfully signed up.</w:t>
      </w:r>
    </w:p>
    <w:p w:rsidR="00317FD5" w:rsidRDefault="00317FD5"/>
    <w:p w:rsidR="006E5D84" w:rsidRDefault="00525391">
      <w:pPr>
        <w:pStyle w:val="Heading1"/>
      </w:pPr>
      <w:r>
        <w:t>3</w:t>
      </w:r>
      <w:r>
        <w:t xml:space="preserve">. Use Case: Course Management </w:t>
      </w:r>
      <w:r>
        <w:t>(Instructor)</w:t>
      </w:r>
    </w:p>
    <w:p w:rsidR="006E5D84" w:rsidRDefault="00525391">
      <w:r>
        <w:t>Actors:</w:t>
      </w:r>
    </w:p>
    <w:p w:rsidR="006E5D84" w:rsidRDefault="00525391">
      <w:r>
        <w:t>- Instructor</w:t>
      </w:r>
    </w:p>
    <w:p w:rsidR="006E5D84" w:rsidRDefault="00525391">
      <w:r>
        <w:t>Description:</w:t>
      </w:r>
    </w:p>
    <w:p w:rsidR="006E5D84" w:rsidRDefault="00525391">
      <w:r>
        <w:t xml:space="preserve">Instructors can </w:t>
      </w:r>
      <w:r w:rsidRPr="00C7097A">
        <w:rPr>
          <w:b/>
          <w:bCs/>
        </w:rPr>
        <w:t>create</w:t>
      </w:r>
      <w:r>
        <w:t xml:space="preserve">, </w:t>
      </w:r>
      <w:r w:rsidRPr="00C7097A">
        <w:rPr>
          <w:b/>
          <w:bCs/>
        </w:rPr>
        <w:t>edit</w:t>
      </w:r>
      <w:r>
        <w:t>,</w:t>
      </w:r>
      <w:r w:rsidR="00C7097A">
        <w:t xml:space="preserve"> </w:t>
      </w:r>
      <w:r w:rsidR="00C7097A" w:rsidRPr="00C7097A">
        <w:rPr>
          <w:b/>
          <w:bCs/>
        </w:rPr>
        <w:t>view</w:t>
      </w:r>
      <w:r>
        <w:t xml:space="preserve"> and </w:t>
      </w:r>
      <w:r w:rsidRPr="00C7097A">
        <w:rPr>
          <w:b/>
          <w:bCs/>
        </w:rPr>
        <w:t>delete</w:t>
      </w:r>
      <w:r>
        <w:t xml:space="preserve"> courses.</w:t>
      </w:r>
    </w:p>
    <w:p w:rsidR="006E5D84" w:rsidRDefault="00525391">
      <w:r>
        <w:t>Pre-conditions:</w:t>
      </w:r>
    </w:p>
    <w:p w:rsidR="006E5D84" w:rsidRDefault="00525391">
      <w:r>
        <w:t>- Instructor must be logged in.</w:t>
      </w:r>
    </w:p>
    <w:p w:rsidR="006E5D84" w:rsidRDefault="00525391">
      <w:r>
        <w:t>Main Flow:</w:t>
      </w:r>
    </w:p>
    <w:p w:rsidR="006E5D84" w:rsidRDefault="00525391">
      <w:r>
        <w:t>1. Instructor navigates to "Create Course" page.</w:t>
      </w:r>
      <w:r>
        <w:br/>
        <w:t>2. Fills in course details (title, description, sch</w:t>
      </w:r>
      <w:r>
        <w:t>edule).</w:t>
      </w:r>
      <w:r>
        <w:br/>
        <w:t>3. Submits the form.</w:t>
      </w:r>
      <w:r>
        <w:br/>
        <w:t>4. System saves the course and makes it available for students.</w:t>
      </w:r>
    </w:p>
    <w:p w:rsidR="006E5D84" w:rsidRDefault="00525391">
      <w:r>
        <w:t>Post-conditions:</w:t>
      </w:r>
    </w:p>
    <w:p w:rsidR="006E5D84" w:rsidRDefault="00525391">
      <w:r>
        <w:lastRenderedPageBreak/>
        <w:t>- The course is available for student enrollment.</w:t>
      </w:r>
    </w:p>
    <w:p w:rsidR="006E5D84" w:rsidRDefault="00525391">
      <w:pPr>
        <w:pStyle w:val="Heading1"/>
      </w:pPr>
      <w:r>
        <w:t>4</w:t>
      </w:r>
      <w:r>
        <w:t>. Use Case: Course Enrollment (Student)</w:t>
      </w:r>
    </w:p>
    <w:p w:rsidR="006E5D84" w:rsidRDefault="00525391">
      <w:r>
        <w:t>Actors:</w:t>
      </w:r>
    </w:p>
    <w:p w:rsidR="006E5D84" w:rsidRDefault="00525391">
      <w:r>
        <w:t>- Student</w:t>
      </w:r>
    </w:p>
    <w:p w:rsidR="006E5D84" w:rsidRDefault="00525391">
      <w:r>
        <w:t>Description:</w:t>
      </w:r>
    </w:p>
    <w:p w:rsidR="006E5D84" w:rsidRDefault="00525391">
      <w:r>
        <w:t xml:space="preserve">Students can browse and </w:t>
      </w:r>
      <w:r>
        <w:t>enroll in available courses.</w:t>
      </w:r>
    </w:p>
    <w:p w:rsidR="006E5D84" w:rsidRDefault="00525391">
      <w:r>
        <w:t>Pre-conditions:</w:t>
      </w:r>
    </w:p>
    <w:p w:rsidR="006E5D84" w:rsidRDefault="00525391">
      <w:r>
        <w:t>- Student must be logged in.</w:t>
      </w:r>
      <w:r>
        <w:br/>
        <w:t>- Courses must be available for enrollment.</w:t>
      </w:r>
    </w:p>
    <w:p w:rsidR="006E5D84" w:rsidRDefault="00525391">
      <w:r>
        <w:t>Main Flow:</w:t>
      </w:r>
    </w:p>
    <w:p w:rsidR="006E5D84" w:rsidRDefault="00525391">
      <w:r>
        <w:t>1. Student browses the course catalog.</w:t>
      </w:r>
      <w:r>
        <w:br/>
        <w:t>2. Selects a course to enroll in.</w:t>
      </w:r>
      <w:r>
        <w:br/>
        <w:t>3. Clicks "Enroll" button.</w:t>
      </w:r>
      <w:r>
        <w:br/>
        <w:t>4. System registers the stu</w:t>
      </w:r>
      <w:r>
        <w:t>dent for the course.</w:t>
      </w:r>
    </w:p>
    <w:p w:rsidR="006E5D84" w:rsidRDefault="00525391">
      <w:r>
        <w:t>Post-conditions:</w:t>
      </w:r>
    </w:p>
    <w:p w:rsidR="006E5D84" w:rsidRDefault="00525391">
      <w:r>
        <w:t>- The student is enrolled in the course and can access its content.</w:t>
      </w:r>
    </w:p>
    <w:p w:rsidR="00C7097A" w:rsidRDefault="00C7097A"/>
    <w:p w:rsidR="00C7097A" w:rsidRDefault="00525391" w:rsidP="00C7097A">
      <w:pPr>
        <w:pStyle w:val="Heading1"/>
      </w:pPr>
      <w:r>
        <w:t>5</w:t>
      </w:r>
      <w:r w:rsidR="00C7097A">
        <w:t xml:space="preserve">. Use Case: </w:t>
      </w:r>
      <w:r w:rsidR="00C7097A">
        <w:t>View Courses</w:t>
      </w:r>
      <w:r w:rsidR="00C7097A">
        <w:t xml:space="preserve"> (Student)</w:t>
      </w:r>
    </w:p>
    <w:p w:rsidR="00C7097A" w:rsidRDefault="00C7097A" w:rsidP="00C7097A">
      <w:r>
        <w:t>Actors:</w:t>
      </w:r>
    </w:p>
    <w:p w:rsidR="00C7097A" w:rsidRDefault="00C7097A" w:rsidP="00C7097A">
      <w:r>
        <w:t>- Student</w:t>
      </w:r>
    </w:p>
    <w:p w:rsidR="00C7097A" w:rsidRDefault="00C7097A" w:rsidP="00C7097A">
      <w:r>
        <w:t>Description:</w:t>
      </w:r>
    </w:p>
    <w:p w:rsidR="00C7097A" w:rsidRDefault="00C7097A" w:rsidP="00C7097A">
      <w:r>
        <w:t>Students can browse available courses.</w:t>
      </w:r>
    </w:p>
    <w:p w:rsidR="00C7097A" w:rsidRDefault="00C7097A" w:rsidP="00C7097A">
      <w:r>
        <w:t>Pre-conditions:</w:t>
      </w:r>
    </w:p>
    <w:p w:rsidR="00C7097A" w:rsidRDefault="00C7097A" w:rsidP="00C7097A">
      <w:r>
        <w:t>- Student must be logged in</w:t>
      </w:r>
      <w:proofErr w:type="gramStart"/>
      <w:r>
        <w:t>.</w:t>
      </w:r>
      <w:proofErr w:type="gramEnd"/>
      <w:r>
        <w:br/>
        <w:t>- Courses must be available for enrollment.</w:t>
      </w:r>
    </w:p>
    <w:p w:rsidR="00C7097A" w:rsidRDefault="00C7097A" w:rsidP="00C7097A">
      <w:r>
        <w:t>Main Flow:</w:t>
      </w:r>
    </w:p>
    <w:p w:rsidR="00C7097A" w:rsidRDefault="00C7097A" w:rsidP="00C7097A">
      <w:r>
        <w:t>1. Student browses the course catalog.</w:t>
      </w:r>
      <w:r>
        <w:br/>
      </w:r>
    </w:p>
    <w:p w:rsidR="00C7097A" w:rsidRDefault="00C7097A"/>
    <w:p w:rsidR="006E5D84" w:rsidRDefault="00525391">
      <w:pPr>
        <w:pStyle w:val="Heading1"/>
      </w:pPr>
      <w:r>
        <w:t>6</w:t>
      </w:r>
      <w:r>
        <w:t>. Use Case: Assignment Submission (Student)</w:t>
      </w:r>
    </w:p>
    <w:p w:rsidR="006E5D84" w:rsidRDefault="00525391">
      <w:r>
        <w:t>Actors:</w:t>
      </w:r>
    </w:p>
    <w:p w:rsidR="006E5D84" w:rsidRDefault="00525391">
      <w:r>
        <w:t>- Student</w:t>
      </w:r>
    </w:p>
    <w:p w:rsidR="006E5D84" w:rsidRDefault="00525391">
      <w:r>
        <w:t>Description:</w:t>
      </w:r>
    </w:p>
    <w:p w:rsidR="006E5D84" w:rsidRDefault="00525391">
      <w:r>
        <w:t>Students submit assignments for courses they are enrolled in.</w:t>
      </w:r>
    </w:p>
    <w:p w:rsidR="006E5D84" w:rsidRDefault="00525391">
      <w:r>
        <w:t>Pre-conditio</w:t>
      </w:r>
      <w:r>
        <w:t>ns:</w:t>
      </w:r>
    </w:p>
    <w:p w:rsidR="006E5D84" w:rsidRDefault="00525391">
      <w:r>
        <w:t>- Student must be enrolled in the course.</w:t>
      </w:r>
      <w:r>
        <w:br/>
        <w:t>- Assignment must be created and active.</w:t>
      </w:r>
    </w:p>
    <w:p w:rsidR="006E5D84" w:rsidRDefault="00525391">
      <w:r>
        <w:t>Main Flow:</w:t>
      </w:r>
    </w:p>
    <w:p w:rsidR="006E5D84" w:rsidRDefault="00525391">
      <w:r>
        <w:t>1. Student navigates to the course's assignments section.</w:t>
      </w:r>
      <w:r>
        <w:br/>
        <w:t>2. Selects the assignment to submit.</w:t>
      </w:r>
      <w:r>
        <w:br/>
        <w:t>3. Uploads the assignment file or fills in the required text.</w:t>
      </w:r>
      <w:r>
        <w:br/>
        <w:t>4</w:t>
      </w:r>
      <w:r>
        <w:t>. Clicks "Submit."</w:t>
      </w:r>
      <w:r>
        <w:br/>
        <w:t>5. System validates and confirms submission.</w:t>
      </w:r>
    </w:p>
    <w:p w:rsidR="006E5D84" w:rsidRDefault="00525391">
      <w:r>
        <w:t>Post-conditions:</w:t>
      </w:r>
    </w:p>
    <w:p w:rsidR="006E5D84" w:rsidRDefault="00525391">
      <w:r>
        <w:t xml:space="preserve">- Assignment is submitted and </w:t>
      </w:r>
      <w:proofErr w:type="spellStart"/>
      <w:r>
        <w:t>timestamped</w:t>
      </w:r>
      <w:proofErr w:type="spellEnd"/>
      <w:r>
        <w:t>.</w:t>
      </w:r>
    </w:p>
    <w:p w:rsidR="00C7097A" w:rsidRDefault="00525391" w:rsidP="00C7097A">
      <w:pPr>
        <w:pStyle w:val="Heading1"/>
      </w:pPr>
      <w:r>
        <w:t>7</w:t>
      </w:r>
      <w:r w:rsidR="00C7097A">
        <w:t xml:space="preserve">. Use Case: </w:t>
      </w:r>
      <w:r w:rsidR="00C7097A">
        <w:t xml:space="preserve">Take </w:t>
      </w:r>
      <w:proofErr w:type="gramStart"/>
      <w:r w:rsidR="00C7097A">
        <w:t xml:space="preserve">Exam </w:t>
      </w:r>
      <w:r w:rsidR="00C7097A">
        <w:t xml:space="preserve"> (</w:t>
      </w:r>
      <w:proofErr w:type="gramEnd"/>
      <w:r w:rsidR="00C7097A">
        <w:t>Student)</w:t>
      </w:r>
    </w:p>
    <w:p w:rsidR="00C7097A" w:rsidRDefault="00C7097A" w:rsidP="00C7097A">
      <w:r>
        <w:t>Actors:</w:t>
      </w:r>
    </w:p>
    <w:p w:rsidR="00C7097A" w:rsidRDefault="00C7097A" w:rsidP="00C7097A">
      <w:r>
        <w:t>- Student</w:t>
      </w:r>
    </w:p>
    <w:p w:rsidR="00C7097A" w:rsidRDefault="00C7097A" w:rsidP="00C7097A">
      <w:r>
        <w:t>Description:</w:t>
      </w:r>
    </w:p>
    <w:p w:rsidR="00C7097A" w:rsidRDefault="00C7097A" w:rsidP="00C7097A">
      <w:r>
        <w:t xml:space="preserve">Students </w:t>
      </w:r>
      <w:r>
        <w:t>take exams</w:t>
      </w:r>
      <w:r>
        <w:t xml:space="preserve"> for courses they are enrolled in.</w:t>
      </w:r>
    </w:p>
    <w:p w:rsidR="00C7097A" w:rsidRDefault="00C7097A" w:rsidP="00C7097A">
      <w:r>
        <w:t>Pre-conditions:</w:t>
      </w:r>
    </w:p>
    <w:p w:rsidR="00C7097A" w:rsidRDefault="00C7097A" w:rsidP="00C7097A">
      <w:r>
        <w:t>- Student must be enrolled in the course.</w:t>
      </w:r>
      <w:r>
        <w:br/>
        <w:t xml:space="preserve">- </w:t>
      </w:r>
      <w:proofErr w:type="gramStart"/>
      <w:r>
        <w:t>exam</w:t>
      </w:r>
      <w:proofErr w:type="gramEnd"/>
      <w:r>
        <w:t xml:space="preserve"> must be created and active.</w:t>
      </w:r>
    </w:p>
    <w:p w:rsidR="00C7097A" w:rsidRDefault="00C7097A" w:rsidP="00C7097A">
      <w:r>
        <w:t>Main Flow:</w:t>
      </w:r>
    </w:p>
    <w:p w:rsidR="00C7097A" w:rsidRDefault="00C7097A" w:rsidP="00C7097A">
      <w:r>
        <w:t xml:space="preserve">1. Student navigates to the course's </w:t>
      </w:r>
      <w:r>
        <w:t>exam</w:t>
      </w:r>
      <w:r>
        <w:t xml:space="preserve"> section.</w:t>
      </w:r>
      <w:r>
        <w:br/>
        <w:t xml:space="preserve">2. Selects the </w:t>
      </w:r>
      <w:r>
        <w:t>exam</w:t>
      </w:r>
      <w:r>
        <w:t xml:space="preserve"> to </w:t>
      </w:r>
      <w:r>
        <w:t>take</w:t>
      </w:r>
      <w:r>
        <w:t>.</w:t>
      </w:r>
      <w:r>
        <w:br/>
        <w:t xml:space="preserve">3. </w:t>
      </w:r>
      <w:proofErr w:type="gramStart"/>
      <w:r>
        <w:t>fills</w:t>
      </w:r>
      <w:proofErr w:type="gramEnd"/>
      <w:r>
        <w:t xml:space="preserve"> in the required text.</w:t>
      </w:r>
      <w:r>
        <w:br/>
      </w:r>
      <w:r>
        <w:lastRenderedPageBreak/>
        <w:t>4. Clicks "Submit."</w:t>
      </w:r>
      <w:r>
        <w:br/>
        <w:t>5. System validates and confirms submission.</w:t>
      </w:r>
    </w:p>
    <w:p w:rsidR="00C7097A" w:rsidRDefault="00C7097A" w:rsidP="00C7097A">
      <w:r>
        <w:t>Post-conditions:</w:t>
      </w:r>
    </w:p>
    <w:p w:rsidR="00C7097A" w:rsidRDefault="00C7097A" w:rsidP="00C7097A">
      <w:r>
        <w:t xml:space="preserve">- </w:t>
      </w:r>
      <w:proofErr w:type="gramStart"/>
      <w:r>
        <w:t>exam</w:t>
      </w:r>
      <w:proofErr w:type="gramEnd"/>
      <w:r>
        <w:t xml:space="preserve"> is </w:t>
      </w:r>
      <w:r>
        <w:t>done</w:t>
      </w:r>
      <w:r>
        <w:t xml:space="preserve"> and </w:t>
      </w:r>
      <w:proofErr w:type="spellStart"/>
      <w:r>
        <w:t>timestamped</w:t>
      </w:r>
      <w:proofErr w:type="spellEnd"/>
      <w:r>
        <w:t>.</w:t>
      </w:r>
    </w:p>
    <w:p w:rsidR="00C7097A" w:rsidRDefault="00C7097A"/>
    <w:p w:rsidR="006E5D84" w:rsidRDefault="00525391">
      <w:pPr>
        <w:pStyle w:val="Heading1"/>
      </w:pPr>
      <w:r>
        <w:t>8</w:t>
      </w:r>
      <w:r>
        <w:t>. Use Case: Grading Assignments (Instructor)</w:t>
      </w:r>
    </w:p>
    <w:p w:rsidR="006E5D84" w:rsidRDefault="00525391">
      <w:r>
        <w:t>Actors:</w:t>
      </w:r>
    </w:p>
    <w:p w:rsidR="006E5D84" w:rsidRDefault="00525391">
      <w:r>
        <w:t>- Instructor</w:t>
      </w:r>
    </w:p>
    <w:p w:rsidR="006E5D84" w:rsidRDefault="00525391">
      <w:r>
        <w:t>Description:</w:t>
      </w:r>
    </w:p>
    <w:p w:rsidR="006E5D84" w:rsidRDefault="00525391">
      <w:r>
        <w:t xml:space="preserve">Instructors can view and grade submitted </w:t>
      </w:r>
      <w:r>
        <w:t>assignments.</w:t>
      </w:r>
    </w:p>
    <w:p w:rsidR="006E5D84" w:rsidRDefault="00525391">
      <w:r>
        <w:t>Pre-conditions:</w:t>
      </w:r>
    </w:p>
    <w:p w:rsidR="006E5D84" w:rsidRDefault="00525391">
      <w:r>
        <w:t>- Assignment must have student submissions.</w:t>
      </w:r>
    </w:p>
    <w:p w:rsidR="006E5D84" w:rsidRDefault="00525391">
      <w:r>
        <w:t>Main Flow:</w:t>
      </w:r>
    </w:p>
    <w:p w:rsidR="006E5D84" w:rsidRDefault="00525391">
      <w:r>
        <w:t>1. Instructor navigates to the course's assignments section.</w:t>
      </w:r>
      <w:r>
        <w:br/>
        <w:t>2. Selects the assignment to grade.</w:t>
      </w:r>
      <w:r>
        <w:br/>
        <w:t>3. Reviews student submissions.</w:t>
      </w:r>
      <w:r>
        <w:br/>
        <w:t>4. Enters grades and feedback.</w:t>
      </w:r>
      <w:r>
        <w:br/>
        <w:t xml:space="preserve">5. Submits </w:t>
      </w:r>
      <w:r>
        <w:t>the grade.</w:t>
      </w:r>
    </w:p>
    <w:p w:rsidR="006E5D84" w:rsidRDefault="00525391">
      <w:r>
        <w:t>Post-conditions:</w:t>
      </w:r>
    </w:p>
    <w:p w:rsidR="006E5D84" w:rsidRDefault="00525391">
      <w:r>
        <w:t>- The student's grade is updated and visible to them.</w:t>
      </w:r>
    </w:p>
    <w:p w:rsidR="00C7097A" w:rsidRDefault="00C7097A"/>
    <w:p w:rsidR="00C7097A" w:rsidRDefault="00525391" w:rsidP="00525391">
      <w:pPr>
        <w:pStyle w:val="Heading1"/>
      </w:pPr>
      <w:r>
        <w:t>9</w:t>
      </w:r>
      <w:r w:rsidR="00C7097A">
        <w:t xml:space="preserve"> Use Case: Grading </w:t>
      </w:r>
      <w:r>
        <w:t>exam</w:t>
      </w:r>
      <w:r w:rsidR="00C7097A">
        <w:t xml:space="preserve"> (Instructor)</w:t>
      </w:r>
    </w:p>
    <w:p w:rsidR="00C7097A" w:rsidRDefault="00C7097A" w:rsidP="00C7097A">
      <w:r>
        <w:t>Actors:</w:t>
      </w:r>
    </w:p>
    <w:p w:rsidR="00C7097A" w:rsidRDefault="00C7097A" w:rsidP="00C7097A">
      <w:r>
        <w:t>- Instructor</w:t>
      </w:r>
    </w:p>
    <w:p w:rsidR="00C7097A" w:rsidRDefault="00C7097A" w:rsidP="00C7097A">
      <w:r>
        <w:t>Description:</w:t>
      </w:r>
    </w:p>
    <w:p w:rsidR="00C7097A" w:rsidRDefault="00C7097A" w:rsidP="00525391">
      <w:r>
        <w:t xml:space="preserve">Instructors can view and grade submitted </w:t>
      </w:r>
      <w:r w:rsidR="00525391">
        <w:t>exams</w:t>
      </w:r>
      <w:r>
        <w:t>.</w:t>
      </w:r>
    </w:p>
    <w:p w:rsidR="00C7097A" w:rsidRDefault="00C7097A" w:rsidP="00C7097A">
      <w:r>
        <w:t>Pre-conditions:</w:t>
      </w:r>
    </w:p>
    <w:p w:rsidR="00C7097A" w:rsidRDefault="00C7097A" w:rsidP="00525391">
      <w:r>
        <w:lastRenderedPageBreak/>
        <w:t xml:space="preserve">- </w:t>
      </w:r>
      <w:proofErr w:type="gramStart"/>
      <w:r w:rsidR="00525391">
        <w:t>exam</w:t>
      </w:r>
      <w:proofErr w:type="gramEnd"/>
      <w:r>
        <w:t xml:space="preserve"> must have student submissions.</w:t>
      </w:r>
    </w:p>
    <w:p w:rsidR="00C7097A" w:rsidRDefault="00C7097A" w:rsidP="00C7097A">
      <w:r>
        <w:t>Main Flow:</w:t>
      </w:r>
    </w:p>
    <w:p w:rsidR="00C7097A" w:rsidRDefault="00C7097A" w:rsidP="00525391">
      <w:r>
        <w:t xml:space="preserve">1. Instructor navigates to the course's </w:t>
      </w:r>
      <w:r w:rsidR="00525391">
        <w:t>exams</w:t>
      </w:r>
      <w:r>
        <w:t xml:space="preserve"> section.</w:t>
      </w:r>
      <w:r>
        <w:br/>
        <w:t xml:space="preserve">2. </w:t>
      </w:r>
      <w:proofErr w:type="gramStart"/>
      <w:r>
        <w:t>Selects</w:t>
      </w:r>
      <w:proofErr w:type="gramEnd"/>
      <w:r>
        <w:t xml:space="preserve"> the </w:t>
      </w:r>
      <w:r w:rsidR="00525391">
        <w:t>exam</w:t>
      </w:r>
      <w:r>
        <w:t xml:space="preserve"> to grade.</w:t>
      </w:r>
      <w:r>
        <w:br/>
        <w:t>3. Reviews student submissions.</w:t>
      </w:r>
      <w:r>
        <w:br/>
        <w:t>4. Enters grades and feedback.</w:t>
      </w:r>
      <w:r>
        <w:br/>
        <w:t>5. Submits the grade.</w:t>
      </w:r>
    </w:p>
    <w:p w:rsidR="00C7097A" w:rsidRDefault="00C7097A" w:rsidP="00C7097A">
      <w:r>
        <w:t>Post-conditions:</w:t>
      </w:r>
    </w:p>
    <w:p w:rsidR="00C7097A" w:rsidRDefault="00C7097A" w:rsidP="00C7097A">
      <w:r>
        <w:t>- The student's grade is updated and visible to them.</w:t>
      </w:r>
    </w:p>
    <w:p w:rsidR="00C7097A" w:rsidRDefault="00C7097A"/>
    <w:p w:rsidR="006E5D84" w:rsidRDefault="00525391">
      <w:pPr>
        <w:pStyle w:val="Heading1"/>
      </w:pPr>
      <w:r>
        <w:t>10</w:t>
      </w:r>
      <w:r>
        <w:t>. Use Case: Progress Tracking (Student)</w:t>
      </w:r>
    </w:p>
    <w:p w:rsidR="006E5D84" w:rsidRDefault="00525391">
      <w:r>
        <w:t>Actors:</w:t>
      </w:r>
    </w:p>
    <w:p w:rsidR="006E5D84" w:rsidRDefault="00525391">
      <w:r>
        <w:t>- Student</w:t>
      </w:r>
    </w:p>
    <w:p w:rsidR="006E5D84" w:rsidRDefault="00525391">
      <w:r>
        <w:t>Description:</w:t>
      </w:r>
    </w:p>
    <w:p w:rsidR="006E5D84" w:rsidRDefault="00525391">
      <w:r>
        <w:t>Students can view their progress in enrolled courses.</w:t>
      </w:r>
    </w:p>
    <w:p w:rsidR="006E5D84" w:rsidRDefault="00525391">
      <w:r>
        <w:t>Pre-conditions:</w:t>
      </w:r>
    </w:p>
    <w:p w:rsidR="006E5D84" w:rsidRDefault="00525391">
      <w:r>
        <w:t>- Student must be enrolled in co</w:t>
      </w:r>
      <w:r>
        <w:t>urses with progress data (e.g., grades, completed assignments).</w:t>
      </w:r>
    </w:p>
    <w:p w:rsidR="006E5D84" w:rsidRDefault="00525391">
      <w:r>
        <w:t>Main Flow:</w:t>
      </w:r>
    </w:p>
    <w:p w:rsidR="006E5D84" w:rsidRDefault="00525391">
      <w:r>
        <w:t>1. Student navigates to "My Progress" section.</w:t>
      </w:r>
      <w:r>
        <w:br/>
        <w:t>2. System displays course-wise progress (completed assignments, grades).</w:t>
      </w:r>
      <w:r>
        <w:br/>
        <w:t>3. Student reviews their progress.</w:t>
      </w:r>
    </w:p>
    <w:p w:rsidR="006E5D84" w:rsidRDefault="00525391">
      <w:r>
        <w:t>Post-conditions:</w:t>
      </w:r>
    </w:p>
    <w:p w:rsidR="006E5D84" w:rsidRDefault="00525391">
      <w:r>
        <w:t>- Student</w:t>
      </w:r>
      <w:r>
        <w:t xml:space="preserve"> is aware of their progress.</w:t>
      </w:r>
    </w:p>
    <w:p w:rsidR="006E5D84" w:rsidRDefault="00525391">
      <w:pPr>
        <w:pStyle w:val="Heading1"/>
      </w:pPr>
      <w:r>
        <w:t>11</w:t>
      </w:r>
      <w:r>
        <w:t>. Use Case: System Management (Administrator)</w:t>
      </w:r>
    </w:p>
    <w:p w:rsidR="006E5D84" w:rsidRDefault="00525391">
      <w:r>
        <w:t>Actors:</w:t>
      </w:r>
    </w:p>
    <w:p w:rsidR="006E5D84" w:rsidRDefault="00525391">
      <w:r>
        <w:t>- Administrator</w:t>
      </w:r>
    </w:p>
    <w:p w:rsidR="006E5D84" w:rsidRDefault="00525391">
      <w:r>
        <w:t>Description:</w:t>
      </w:r>
    </w:p>
    <w:p w:rsidR="006E5D84" w:rsidRDefault="00525391">
      <w:r>
        <w:lastRenderedPageBreak/>
        <w:t>Administrators manage users, courses, and system settings.</w:t>
      </w:r>
    </w:p>
    <w:p w:rsidR="006E5D84" w:rsidRDefault="00525391">
      <w:r>
        <w:t>Pre-conditions:</w:t>
      </w:r>
    </w:p>
    <w:p w:rsidR="006E5D84" w:rsidRDefault="00525391">
      <w:r>
        <w:t>- Administrator must be logged in with elevated permissions.</w:t>
      </w:r>
    </w:p>
    <w:p w:rsidR="006E5D84" w:rsidRDefault="00525391">
      <w:r>
        <w:t>Main Fl</w:t>
      </w:r>
      <w:r>
        <w:t>ow:</w:t>
      </w:r>
    </w:p>
    <w:p w:rsidR="006E5D84" w:rsidRDefault="00525391">
      <w:r>
        <w:t>1. Administrator accesses the admin dashboard.</w:t>
      </w:r>
      <w:r>
        <w:br/>
        <w:t>2. Selects "Manage Users" or "Manage Courses."</w:t>
      </w:r>
      <w:r>
        <w:br/>
        <w:t>3. Creates, edits, or deletes users/courses as needed.</w:t>
      </w:r>
      <w:r>
        <w:br/>
        <w:t>4. Updates system configurations (e.g., session timeouts, enrollment policies).</w:t>
      </w:r>
    </w:p>
    <w:p w:rsidR="006E5D84" w:rsidRDefault="00525391">
      <w:r>
        <w:t>Post-conditions:</w:t>
      </w:r>
    </w:p>
    <w:p w:rsidR="006E5D84" w:rsidRDefault="00525391">
      <w:r>
        <w:t>- Syst</w:t>
      </w:r>
      <w:r>
        <w:t>em settings or entities are updated.</w:t>
      </w:r>
    </w:p>
    <w:p w:rsidR="006E5D84" w:rsidRDefault="00525391">
      <w:pPr>
        <w:pStyle w:val="Heading1"/>
      </w:pPr>
      <w:r>
        <w:t>12</w:t>
      </w:r>
      <w:bookmarkStart w:id="0" w:name="_GoBack"/>
      <w:bookmarkEnd w:id="0"/>
      <w:r>
        <w:t>. Use Case: Notifications and Alerts</w:t>
      </w:r>
    </w:p>
    <w:p w:rsidR="006E5D84" w:rsidRDefault="00525391">
      <w:r>
        <w:t>Actors:</w:t>
      </w:r>
    </w:p>
    <w:p w:rsidR="006E5D84" w:rsidRDefault="00525391">
      <w:r>
        <w:t>- Student, Instructor, Administrator</w:t>
      </w:r>
    </w:p>
    <w:p w:rsidR="006E5D84" w:rsidRDefault="00525391">
      <w:r>
        <w:t>Description:</w:t>
      </w:r>
    </w:p>
    <w:p w:rsidR="006E5D84" w:rsidRDefault="00525391">
      <w:r>
        <w:t>System sends notifications to users about course updates, deadlines, or announcements.</w:t>
      </w:r>
    </w:p>
    <w:p w:rsidR="006E5D84" w:rsidRDefault="00525391">
      <w:r>
        <w:t>Pre-conditions:</w:t>
      </w:r>
    </w:p>
    <w:p w:rsidR="006E5D84" w:rsidRDefault="00525391">
      <w:r>
        <w:t xml:space="preserve">- User must be </w:t>
      </w:r>
      <w:r>
        <w:t>subscribed to notifications or have pending deadlines.</w:t>
      </w:r>
    </w:p>
    <w:p w:rsidR="006E5D84" w:rsidRDefault="00525391">
      <w:r>
        <w:t>Main Flow:</w:t>
      </w:r>
    </w:p>
    <w:p w:rsidR="006E5D84" w:rsidRDefault="00525391">
      <w:r>
        <w:t>1. System detects an event (new assignment, approaching deadline, etc.).</w:t>
      </w:r>
      <w:r>
        <w:br/>
        <w:t>2. System sends notification (email, SMS, or in-app).</w:t>
      </w:r>
      <w:r>
        <w:br/>
        <w:t>3. User receives the notification.</w:t>
      </w:r>
    </w:p>
    <w:p w:rsidR="006E5D84" w:rsidRDefault="00525391">
      <w:r>
        <w:t>Post-conditions:</w:t>
      </w:r>
    </w:p>
    <w:p w:rsidR="006E5D84" w:rsidRDefault="00525391">
      <w:r>
        <w:t>- User is i</w:t>
      </w:r>
      <w:r>
        <w:t>nformed of the event.</w:t>
      </w:r>
    </w:p>
    <w:p w:rsidR="006E5D84" w:rsidRDefault="00525391">
      <w:pPr>
        <w:pStyle w:val="Heading1"/>
      </w:pPr>
      <w:r>
        <w:t>Conclusion</w:t>
      </w:r>
    </w:p>
    <w:p w:rsidR="006E5D84" w:rsidRDefault="00525391">
      <w:r>
        <w:t>These are common use cases for a Learning Management System. Each use case outlines a specific interaction between users and the system, detailing how the system responds to user actions. This documentation helps stakeholde</w:t>
      </w:r>
      <w:r>
        <w:t>rs understand system capabilities and design future enhancements.</w:t>
      </w:r>
    </w:p>
    <w:sectPr w:rsidR="006E5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7FD5"/>
    <w:rsid w:val="00326F90"/>
    <w:rsid w:val="00525391"/>
    <w:rsid w:val="006E5D84"/>
    <w:rsid w:val="00AA1D8D"/>
    <w:rsid w:val="00B47730"/>
    <w:rsid w:val="00C709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677E03-C2DB-4265-87DF-A49DEC72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E5E8D-318A-4D06-AFFF-A64B9BA7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Abdelsamad</cp:lastModifiedBy>
  <cp:revision>2</cp:revision>
  <dcterms:created xsi:type="dcterms:W3CDTF">2013-12-23T23:15:00Z</dcterms:created>
  <dcterms:modified xsi:type="dcterms:W3CDTF">2024-09-25T12:59:00Z</dcterms:modified>
  <cp:category/>
</cp:coreProperties>
</file>